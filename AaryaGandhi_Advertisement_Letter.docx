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Mock Advertisement Letter</w:t>
      </w:r>
    </w:p>
    <w:p>
      <w:r>
        <w:t>Aarya Gandhi</w:t>
        <w:br/>
        <w:t>Andheri East</w:t>
        <w:br/>
        <w:t>Mumbai, 400059</w:t>
        <w:br/>
        <w:t>9876543210</w:t>
        <w:br/>
      </w:r>
    </w:p>
    <w:p>
      <w:r>
        <w:t>29 September 2024</w:t>
        <w:br/>
      </w:r>
    </w:p>
    <w:p>
      <w:r>
        <w:t>Tech Innovators Pvt. Ltd.</w:t>
        <w:br/>
        <w:t>MIDC, Andheri East</w:t>
        <w:br/>
        <w:t>Mumbai, 400093</w:t>
        <w:br/>
      </w:r>
    </w:p>
    <w:p>
      <w:r>
        <w:t>Respected IT Manager,</w:t>
        <w:br/>
      </w:r>
    </w:p>
    <w:p>
      <w:r>
        <w:t>I take this opportunity to introduce myself, Aarya Gandhi, a specialist in delivering innovative IT solutions to businesses across industries. I focus on providing advanced cloud computing services, AI-powered data analytics, cybersecurity solutions, and custom software development to enhance your organization’s technological capabilities.</w:t>
        <w:br/>
      </w:r>
    </w:p>
    <w:p>
      <w:r>
        <w:t>In today’s competitive landscape, having a robust and scalable IT infrastructure is crucial. My solutions are designed to help companies like yours optimize operations, reduce costs, and gain deeper insights into their business data through state-of-the-art technology.</w:t>
        <w:br/>
      </w:r>
    </w:p>
    <w:p>
      <w:r>
        <w:t>With my commitment to innovation and security, I ensure that your company stays ahead of the curve. Whether you are looking to migrate to the cloud, secure your digital assets, or develop custom software, I am confident that my expertise will provide immense value to your business.</w:t>
        <w:br/>
      </w:r>
    </w:p>
    <w:p>
      <w:r>
        <w:t>I would appreciate the opportunity to discuss how my services can help your company achieve its IT goals. Please find attached additional information for further details. I look forward to a fruitful collaboration.</w:t>
        <w:br/>
      </w:r>
    </w:p>
    <w:p>
      <w:r>
        <w:t>Thank you for your time and consideration.</w:t>
        <w:br/>
      </w:r>
    </w:p>
    <w:p>
      <w:r>
        <w:t>Yours sincerely,</w:t>
        <w:br/>
        <w:t>Aarya Gandhi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